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Requirements Document (PRD)</w:t>
      </w:r>
    </w:p>
    <w:p>
      <w:r>
        <w:t>Project Name: Creator Rewards Platform (Hackathon MVP)</w:t>
      </w:r>
    </w:p>
    <w:p>
      <w:r>
        <w:t>Powered by: Vibe Coin</w:t>
      </w:r>
    </w:p>
    <w:p>
      <w:pPr>
        <w:pStyle w:val="Heading1"/>
      </w:pPr>
      <w:r>
        <w:t>1. Project Overview</w:t>
      </w:r>
    </w:p>
    <w:p>
      <w:r>
        <w:t>The Creator Rewards Platform is designed to empower African creators by linking their social media activity with direct on-chain payouts. Using Vibe Coin as the payment token, creators will earn when their content gains engagement (likes, shares, clicks).</w:t>
        <w:br/>
        <w:br/>
        <w:t>Core Rule:</w:t>
        <w:br/>
        <w:t>- For each creator, once total engagements cross 1,000 likes, every additional like generates $0.03 (USD equivalent), paid in Vibe Coin.</w:t>
        <w:br/>
        <w:br/>
        <w:t>This MVP will demonstrate how creators can link wallets, connect social accounts, and receive transparent crypto payouts for their social influence.</w:t>
      </w:r>
    </w:p>
    <w:p>
      <w:pPr>
        <w:pStyle w:val="Heading1"/>
      </w:pPr>
      <w:r>
        <w:t>2. Objectives</w:t>
      </w:r>
    </w:p>
    <w:p>
      <w:r>
        <w:t>- Enable creators to monetize content fairly, bypassing restrictions from traditional platforms.</w:t>
        <w:br/>
        <w:t>- Prove a scalable and transparent model for payouts via blockchain.</w:t>
        <w:br/>
        <w:t>- Showcase an MVP with working social linking → engagement tracking → reward calculation → payout flow.</w:t>
      </w:r>
    </w:p>
    <w:p>
      <w:pPr>
        <w:pStyle w:val="Heading1"/>
      </w:pPr>
      <w:r>
        <w:t>3. Key Features</w:t>
      </w:r>
    </w:p>
    <w:p>
      <w:r>
        <w:t>Creator Features:</w:t>
        <w:br/>
        <w:t>- Sign-up &amp; Wallet Connect (MetaMask/WalletConnect)</w:t>
        <w:br/>
        <w:t>- Link Social Accounts (Twitter/X, Instagram, TikTok)</w:t>
        <w:br/>
        <w:t>- Engagement Tracker: dashboard showing likes, shares, and progress towards payout threshold</w:t>
        <w:br/>
        <w:t>- Earnings Display: total USD equivalent and Vibe Coin earned</w:t>
        <w:br/>
        <w:t>- Payout History: past transactions visible with blockchain explorer links</w:t>
        <w:br/>
        <w:br/>
        <w:t>Admin Features:</w:t>
        <w:br/>
        <w:t>- Dashboard: overview of creators, payouts, and flagged accounts</w:t>
        <w:br/>
        <w:t>- Fraud Monitoring: detect suspicious engagement spikes or bot activity</w:t>
        <w:br/>
        <w:t>- Payout Manager: batch payout execution with audit trail</w:t>
        <w:br/>
        <w:br/>
        <w:t>Reward Logic:</w:t>
        <w:br/>
        <w:t>- 0–999 likes: no payouts</w:t>
        <w:br/>
        <w:t>- 1,000+ likes: $0.03 per additional like (converted to Vibe Coin)</w:t>
        <w:br/>
        <w:t>- Payouts batched daily/weekly for efficiency</w:t>
      </w:r>
    </w:p>
    <w:p>
      <w:pPr>
        <w:pStyle w:val="Heading1"/>
      </w:pPr>
      <w:r>
        <w:t>4. System Architecture</w:t>
      </w:r>
    </w:p>
    <w:p>
      <w:r>
        <w:t>[Social Platforms] --&gt; [API Ingest] --&gt; [Backend Processing]</w:t>
        <w:br/>
        <w:t xml:space="preserve">        |                    |                  |</w:t>
        <w:br/>
        <w:t xml:space="preserve">        v                    v                  v</w:t>
        <w:br/>
        <w:t xml:space="preserve">  [Engagement DB]     [Reward Calculator]   [Payout Engine]</w:t>
        <w:br/>
        <w:t xml:space="preserve">        |                    |                  |</w:t>
        <w:br/>
        <w:t xml:space="preserve">        -----------------------------------------</w:t>
        <w:br/>
        <w:t xml:space="preserve">                           v</w:t>
        <w:br/>
        <w:t xml:space="preserve">             [Blockchain - Vibe Coin Smart Contracts]</w:t>
      </w:r>
    </w:p>
    <w:p>
      <w:pPr>
        <w:pStyle w:val="Heading1"/>
      </w:pPr>
      <w:r>
        <w:t>5. Technical Requirements</w:t>
      </w:r>
    </w:p>
    <w:p>
      <w:r>
        <w:t>Backend:</w:t>
        <w:br/>
        <w:t>- Node.js/TypeScript or Python FastAPI</w:t>
        <w:br/>
        <w:t>- PostgreSQL database</w:t>
        <w:br/>
        <w:t>- Redis caching</w:t>
        <w:br/>
        <w:t>- APIs for Twitter, Instagram, TikTok</w:t>
        <w:br/>
        <w:t>- Reward Engine for payout logic</w:t>
        <w:br/>
        <w:br/>
        <w:t>Frontend:</w:t>
        <w:br/>
        <w:t>- React / Next.js</w:t>
        <w:br/>
        <w:t>- Wallet Connect integration</w:t>
        <w:br/>
        <w:t>- Creator &amp; Admin dashboards</w:t>
        <w:br/>
        <w:br/>
        <w:t>Blockchain:</w:t>
        <w:br/>
        <w:t>- RewardsManager &amp; BatchPayout smart contracts</w:t>
        <w:br/>
        <w:t>- Oracle for USD↔Vibe conversion</w:t>
        <w:br/>
        <w:t>- Testnet deployment</w:t>
      </w:r>
    </w:p>
    <w:p>
      <w:pPr>
        <w:pStyle w:val="Heading1"/>
      </w:pPr>
      <w:r>
        <w:t>6. User Flows</w:t>
      </w:r>
    </w:p>
    <w:p>
      <w:r>
        <w:t>Creator Flow:</w:t>
        <w:br/>
        <w:t>1. Sign up → Connect wallet</w:t>
        <w:br/>
        <w:t>2. Link social accounts (OAuth)</w:t>
        <w:br/>
        <w:t>3. Post content → Engagements tracked</w:t>
        <w:br/>
        <w:t>4. Reach 1,000 likes → payouts start at $0.03 per like</w:t>
        <w:br/>
        <w:t>5. Weekly payout → Vibe Coin sent to wallet</w:t>
        <w:br/>
        <w:br/>
        <w:t>Admin Flow:</w:t>
        <w:br/>
        <w:t>1. Log in → Review dashboard</w:t>
        <w:br/>
        <w:t>2. Monitor flagged accounts</w:t>
        <w:br/>
        <w:t>3. Approve payouts → Trigger batch payout contract</w:t>
        <w:br/>
        <w:t>4. Handle disputes and fraud cases</w:t>
      </w:r>
    </w:p>
    <w:p>
      <w:pPr>
        <w:pStyle w:val="Heading1"/>
      </w:pPr>
      <w:r>
        <w:t>7. Fraud Prevention</w:t>
      </w:r>
    </w:p>
    <w:p>
      <w:r>
        <w:t>- Engagement velocity checks</w:t>
        <w:br/>
        <w:t>- Bot/collusion detection</w:t>
        <w:br/>
        <w:t>- Manual admin approval for large payouts</w:t>
        <w:br/>
        <w:t>- KYC triggers for high-value accounts</w:t>
      </w:r>
    </w:p>
    <w:p>
      <w:pPr>
        <w:pStyle w:val="Heading1"/>
      </w:pPr>
      <w:r>
        <w:t>8. Non-Functional Requirements</w:t>
      </w:r>
    </w:p>
    <w:p>
      <w:r>
        <w:t>- Security: JWT, encryption, multisig</w:t>
        <w:br/>
        <w:t>- Scalability: 10k+ users, millions of engagements</w:t>
        <w:br/>
        <w:t>- Reliability: retries, fallback systems</w:t>
        <w:br/>
        <w:t>- Monitoring: logs, audits</w:t>
      </w:r>
    </w:p>
    <w:p>
      <w:pPr>
        <w:pStyle w:val="Heading1"/>
      </w:pPr>
      <w:r>
        <w:t>9. Hackathon Deliverables</w:t>
      </w:r>
    </w:p>
    <w:p>
      <w:r>
        <w:t>- Creator wallet connection</w:t>
        <w:br/>
        <w:t>- Social linking (at least 1 platform)</w:t>
        <w:br/>
        <w:t>- Engagement ingestion + threshold logic</w:t>
        <w:br/>
        <w:t>- Reward calculator ($0.03/like after 1k)</w:t>
        <w:br/>
        <w:t>- Admin batch payout trigger</w:t>
        <w:br/>
        <w:t>- Demo dashboard (creator + admin)</w:t>
      </w:r>
    </w:p>
    <w:p>
      <w:pPr>
        <w:pStyle w:val="Heading1"/>
      </w:pPr>
      <w:r>
        <w:t>10. Risks &amp; Mitigation</w:t>
      </w:r>
    </w:p>
    <w:p>
      <w:r>
        <w:t>- API Limits → caching &amp; manual verification</w:t>
        <w:br/>
        <w:t>- Gas Fees → batch payouts, L2 scaling</w:t>
        <w:br/>
        <w:t>- Fraud → detection rules + admin review</w:t>
        <w:br/>
        <w:t>- Regulatory Risk → limit payouts for MVP</w:t>
      </w:r>
    </w:p>
    <w:p>
      <w:pPr>
        <w:pStyle w:val="Heading1"/>
      </w:pPr>
      <w:r>
        <w:t>11. Roadmap</w:t>
      </w:r>
    </w:p>
    <w:p>
      <w:r>
        <w:t>Day 1–2: Backend setup, DB schema</w:t>
        <w:br/>
        <w:t>Day 3–5: Social API + dashboard</w:t>
        <w:br/>
        <w:t>Day 6–8: Reward calculator + payout</w:t>
        <w:br/>
        <w:t>Day 9–11: Smart contracts + testnet payout</w:t>
        <w:br/>
        <w:t>Day 12–14: QA, polish UI, demo prep</w:t>
      </w:r>
    </w:p>
    <w:p>
      <w:pPr>
        <w:pStyle w:val="Heading1"/>
      </w:pPr>
      <w:r>
        <w:t>12. Acceptance Criteria</w:t>
      </w:r>
    </w:p>
    <w:p>
      <w:r>
        <w:t>- Wallet &amp; social linking works</w:t>
        <w:br/>
        <w:t>- Likes ingested from 1 platform minimum</w:t>
        <w:br/>
        <w:t>- Payouts start after 1,000 likes</w:t>
        <w:br/>
        <w:t>- Testnet payout successful</w:t>
        <w:br/>
        <w:t>- Admin dashboard functional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